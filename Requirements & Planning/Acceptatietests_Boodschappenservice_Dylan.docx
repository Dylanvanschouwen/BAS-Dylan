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B0729" w14:textId="77777777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nl-NL"/>
        </w:rPr>
        <w:t>Acceptatietest BAS Boodschappenservice</w:t>
      </w:r>
    </w:p>
    <w:p w14:paraId="765E8D07" w14:textId="77777777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Functionaliteit: Inloggen</w:t>
      </w:r>
    </w:p>
    <w:p w14:paraId="751CB0D2" w14:textId="0B7B1259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Actie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Inloggen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</w:p>
    <w:p w14:paraId="68B854EF" w14:textId="5BC6258B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navigeert naar de inlogpagina.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Voert geldige gebruikersnaam en wachtwoord in.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Klikt op “Inloggen”.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4. Systeem valideert de gegevens.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5. Gebruiker wordt succesvol doorgestuurd naar het juiste dashboard.</w:t>
      </w:r>
    </w:p>
    <w:p w14:paraId="029F3D5A" w14:textId="6D18C95B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Geen foutmeldingen, correcte doorverwijzing naar menu van de juiste rol.</w:t>
      </w:r>
    </w:p>
    <w:p w14:paraId="32016815" w14:textId="061E6559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Klopt 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344973AB" w14:textId="0C2A819F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Aanpassingen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Geen</w:t>
      </w:r>
    </w:p>
    <w:p w14:paraId="00E72A30" w14:textId="10A82DD8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– verkeerde gebruikersnaam</w:t>
      </w:r>
    </w:p>
    <w:p w14:paraId="18486D44" w14:textId="07E3BBBB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navigeert naar de inlogpagina.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Voert ongeldige gebruikersnaam in.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Klikt op “Inloggen”.</w:t>
      </w:r>
    </w:p>
    <w:p w14:paraId="2D947E3B" w14:textId="4ED08687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"Gebruikersnaam of wachtwoord klopt niet."</w:t>
      </w:r>
    </w:p>
    <w:p w14:paraId="34BB5D93" w14:textId="3047AD74" w:rsid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</w:p>
    <w:p w14:paraId="54D9366B" w14:textId="2477AE08" w:rsid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Zoals verwacht.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</w:p>
    <w:p w14:paraId="1E5C2227" w14:textId="77777777" w:rsidR="00AD68BD" w:rsidRDefault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 w:type="page"/>
      </w:r>
    </w:p>
    <w:p w14:paraId="57138F92" w14:textId="77777777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</w:p>
    <w:p w14:paraId="7E77CA6A" w14:textId="6D127AA8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Testcase 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– verkeerde wachtwoord</w:t>
      </w:r>
    </w:p>
    <w:p w14:paraId="311123E7" w14:textId="4E1F4C86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navigeert naar de inlogpagina.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Voert bestaande gebruikersnaam in, maar fout wachtwoord.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Klikt op “Inloggen”.</w:t>
      </w:r>
    </w:p>
    <w:p w14:paraId="799B1919" w14:textId="001F7639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"Gebruikersnaam of wachtwoord klopt niet."</w:t>
      </w:r>
    </w:p>
    <w:p w14:paraId="4E1EDF86" w14:textId="15D239EB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verwacht....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779740EE" w14:textId="77777777" w:rsid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</w:p>
    <w:p w14:paraId="33C8D155" w14:textId="3D04AE15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Functionaliteit: Klantbeheer (CRUD)</w:t>
      </w:r>
    </w:p>
    <w:p w14:paraId="35CCED73" w14:textId="786DD5D6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Actie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  <w:t>Klant toevoegen</w:t>
      </w:r>
    </w:p>
    <w:p w14:paraId="11BE3104" w14:textId="527E3930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navigeert naar klant toevoegen.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Voert alle verplichte velden correct in.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Klant wordt toegevoegd.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4. Gebruiker ziet bevestiging.</w:t>
      </w:r>
    </w:p>
    <w:p w14:paraId="486B30EF" w14:textId="6B02897E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"Klant succesvol toegevoegd!"</w:t>
      </w:r>
    </w:p>
    <w:p w14:paraId="5341096E" w14:textId="5A61C506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11939ACF" w14:textId="77777777" w:rsid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Aanpassingen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</w:p>
    <w:p w14:paraId="01139B2E" w14:textId="0E834395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Geen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6691C641" w14:textId="77777777" w:rsidR="00AD68BD" w:rsidRDefault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 w:type="page"/>
      </w:r>
    </w:p>
    <w:p w14:paraId="4ED58249" w14:textId="016F90B2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lastRenderedPageBreak/>
        <w:t>Actie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 – ontbrekende verplichte velden</w:t>
      </w:r>
    </w:p>
    <w:p w14:paraId="57895BDC" w14:textId="77777777" w:rsid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7F9A2C1E" w14:textId="633F396D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laat een verplicht veld leeg.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Probeert klant toe te voegen.</w:t>
      </w:r>
    </w:p>
    <w:p w14:paraId="589B68AB" w14:textId="746019F4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"Toevoegen mislukt!" of veldspecifieke foutmelding.</w:t>
      </w:r>
    </w:p>
    <w:p w14:paraId="5D0B4601" w14:textId="46A587F5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t: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verwacht.</w:t>
      </w:r>
    </w:p>
    <w:p w14:paraId="1489850F" w14:textId="3198A173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Aanpassingen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Geen</w:t>
      </w:r>
    </w:p>
    <w:p w14:paraId="0AC8A05C" w14:textId="28EC7FB4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– dubbele klant</w:t>
      </w:r>
    </w:p>
    <w:p w14:paraId="56048A6F" w14:textId="1B31C0D4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voert bestaand e-mailadres in.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Probeert klant toe te voegen.</w:t>
      </w:r>
    </w:p>
    <w:p w14:paraId="073FB565" w14:textId="38F13BBC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"Klant bestaat al!"</w:t>
      </w:r>
    </w:p>
    <w:p w14:paraId="321E9AD7" w14:textId="1F68377E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</w:p>
    <w:p w14:paraId="5B26F7F4" w14:textId="42CE114D" w:rsid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Aanpassingen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</w:p>
    <w:p w14:paraId="74EC215F" w14:textId="29392BA8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Geen</w:t>
      </w:r>
    </w:p>
    <w:p w14:paraId="407E55C5" w14:textId="14866960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– zoeken op naam</w:t>
      </w:r>
    </w:p>
    <w:p w14:paraId="49AD2F19" w14:textId="3791816D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voert (deel van) klantnaam in.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Klant(en) worden getoond.</w:t>
      </w:r>
    </w:p>
    <w:p w14:paraId="13F4A555" w14:textId="0A4B72D9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Overzicht met gevonden klanten.</w:t>
      </w:r>
    </w:p>
    <w:p w14:paraId="2B7759CA" w14:textId="2BA9C210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t: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287695E6" w14:textId="038532E3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lastRenderedPageBreak/>
        <w:t>Actie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 – zoeken op postcode</w:t>
      </w:r>
    </w:p>
    <w:p w14:paraId="7CE19033" w14:textId="7DA82294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voert postcode in.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Klant(en) worden getoond.</w:t>
      </w:r>
    </w:p>
    <w:p w14:paraId="7465E6B7" w14:textId="47C55DC5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Overzicht met gevonden klanten.</w:t>
      </w:r>
    </w:p>
    <w:p w14:paraId="0450F3CB" w14:textId="09DBD0E8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30A56938" w14:textId="6C5E56F0" w:rsid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Aanpassingen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</w:p>
    <w:p w14:paraId="3FC211EC" w14:textId="15DAAC77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Geen</w:t>
      </w:r>
    </w:p>
    <w:p w14:paraId="722C4AD2" w14:textId="6E276E50" w:rsidR="00AD68BD" w:rsidRPr="0016250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="00C15F24"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–</w:t>
      </w:r>
      <w:r w:rsidR="00C15F24"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Klant zoeken met niet-bestaande naam</w:t>
      </w:r>
    </w:p>
    <w:p w14:paraId="3568824E" w14:textId="002832C9" w:rsidR="00C15F24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C15F2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</w:p>
    <w:p w14:paraId="5511AF58" w14:textId="77777777" w:rsidR="00C15F24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voert niet-bestaande naam in.</w:t>
      </w:r>
    </w:p>
    <w:p w14:paraId="283F58FF" w14:textId="77CB809B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Zoekt klant.</w:t>
      </w:r>
    </w:p>
    <w:p w14:paraId="2145E81C" w14:textId="22C17D69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C15F2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15F2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Overzicht is leeg</w:t>
      </w:r>
    </w:p>
    <w:p w14:paraId="11E639DD" w14:textId="60A62A12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C15F2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: </w:t>
      </w:r>
      <w:r w:rsidR="00C15F2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29C67E5F" w14:textId="00A48F8B" w:rsidR="00AD68BD" w:rsidRPr="0016250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="00C15F24"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– </w:t>
      </w:r>
      <w:r w:rsidR="00C15F24"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Klant wijzigen</w:t>
      </w:r>
    </w:p>
    <w:p w14:paraId="4DD8B6A2" w14:textId="389D690B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C15F2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15F2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selecteert klant</w:t>
      </w:r>
      <w:r w:rsidR="00C15F2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. </w:t>
      </w:r>
      <w:r w:rsidR="00C15F2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Wijzigt gegevens.</w:t>
      </w:r>
      <w:r w:rsidR="00C15F24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C15F2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Slaat op.</w:t>
      </w:r>
    </w:p>
    <w:p w14:paraId="0DE3407E" w14:textId="178FB59B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C15F2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 w:rsidR="00C15F2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"Wijzigen gelukt!"</w:t>
      </w:r>
    </w:p>
    <w:p w14:paraId="124F933C" w14:textId="77777777" w:rsidR="00C15F24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C15F2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15F2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="00C15F2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</w:p>
    <w:p w14:paraId="4AC7E50F" w14:textId="18E56029" w:rsidR="00AD68BD" w:rsidRPr="0016250A" w:rsidRDefault="00C15F24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 w:type="page"/>
      </w:r>
      <w:r w:rsidR="00AD68BD"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lastRenderedPageBreak/>
        <w:t>Actie</w:t>
      </w:r>
      <w:r w:rsidR="00AD68BD"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 – foutieve invoer</w:t>
      </w:r>
    </w:p>
    <w:p w14:paraId="51DDDB1C" w14:textId="6C23C6EA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voert foutieve data in (bijv. ongeldig e-mailadres).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Probeert op te slaan.</w:t>
      </w:r>
    </w:p>
    <w:p w14:paraId="472B911F" w14:textId="3D4A72D2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Foutmelding, wijziging wordt niet opgeslagen.</w:t>
      </w:r>
    </w:p>
    <w:p w14:paraId="6D6B24D5" w14:textId="08123366" w:rsid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</w:p>
    <w:p w14:paraId="29023031" w14:textId="696F54FB" w:rsidR="0016250A" w:rsidRPr="00AD68BD" w:rsidRDefault="0016250A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Zoals verwacht</w:t>
      </w:r>
    </w:p>
    <w:p w14:paraId="7F269505" w14:textId="72D457CC" w:rsidR="00AD68BD" w:rsidRPr="0016250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="0016250A"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– </w:t>
      </w:r>
      <w:r w:rsidR="0016250A"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Klant verwijderen</w:t>
      </w:r>
    </w:p>
    <w:p w14:paraId="74657F51" w14:textId="77777777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  <w:t>1. Gebruiker selecteert klant.&lt;br&gt;2. Klikt op verwijderen.&lt;br&gt;3. Bevestigt actie.</w:t>
      </w:r>
    </w:p>
    <w:p w14:paraId="74D24EA4" w14:textId="77777777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  <w:t>Melding: "Klant verwijderd!"</w:t>
      </w:r>
    </w:p>
    <w:p w14:paraId="431FF279" w14:textId="77777777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3BA5E067" w14:textId="77777777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Aanpassingen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659E9E17" w14:textId="77777777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Uitvoering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  <w:t>Uren</w:t>
      </w:r>
    </w:p>
    <w:p w14:paraId="108A8793" w14:textId="77777777" w:rsidR="0016250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 – klant heeft verkooporders</w:t>
      </w:r>
    </w:p>
    <w:p w14:paraId="747D6BAD" w14:textId="1E9A9D7C" w:rsidR="00AD68BD" w:rsidRPr="0016250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probeert klant te verwijderen die nog gekoppeld is aan verkooporders.</w:t>
      </w:r>
    </w:p>
    <w:p w14:paraId="0A98B19B" w14:textId="6DC3AD96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"Kan klant niet verwijderen: gekoppeld aan verkooporders."</w:t>
      </w:r>
    </w:p>
    <w:p w14:paraId="3DB5FADE" w14:textId="77777777" w:rsidR="0016250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</w:p>
    <w:p w14:paraId="2803EEDC" w14:textId="77777777" w:rsidR="0016250A" w:rsidRDefault="0016250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 w:type="page"/>
      </w:r>
    </w:p>
    <w:p w14:paraId="641BC776" w14:textId="0965F8BC" w:rsidR="00AD68BD" w:rsidRPr="0016250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nl-NL"/>
        </w:rPr>
        <w:lastRenderedPageBreak/>
        <w:t>Functionaliteit: Artikelbeheer (CRUD)</w:t>
      </w:r>
    </w:p>
    <w:p w14:paraId="127A14CF" w14:textId="24A2472B" w:rsidR="00AD68BD" w:rsidRPr="0016250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="0016250A"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– </w:t>
      </w:r>
      <w:r w:rsidR="0016250A"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Artikel Toevoegen</w:t>
      </w:r>
    </w:p>
    <w:p w14:paraId="05D98BD1" w14:textId="51583CD9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navigeert naar artikel toevoegen.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Voert alle velden correct in.</w:t>
      </w:r>
      <w:r w:rsidR="0016250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Artikel wordt toegevoegd.</w:t>
      </w:r>
      <w:r w:rsidR="0016250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4. Bevestiging verschijnt.</w:t>
      </w:r>
    </w:p>
    <w:p w14:paraId="05D586CE" w14:textId="7D093B93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"Artikel succesvol toegevoegd!"</w:t>
      </w:r>
    </w:p>
    <w:p w14:paraId="6BA130F3" w14:textId="399E549A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0868A378" w14:textId="169AE1A6" w:rsidR="00AD68BD" w:rsidRPr="0016250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="0016250A"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– ontbrekende velden</w:t>
      </w:r>
    </w:p>
    <w:p w14:paraId="7CA7FB72" w14:textId="45E88D7C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laat verplicht veld leeg.</w:t>
      </w:r>
      <w:r w:rsidR="0016250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Probeert artikel toe te voegen.</w:t>
      </w:r>
    </w:p>
    <w:p w14:paraId="536647C3" w14:textId="66D41EAD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Foutmelding, artikel wordt niet toegevoegd.</w:t>
      </w:r>
    </w:p>
    <w:p w14:paraId="77C4CEE2" w14:textId="061BB2FC" w:rsidR="0016250A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</w:p>
    <w:p w14:paraId="563954B7" w14:textId="05CE3983" w:rsidR="00AD68BD" w:rsidRPr="0016250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– zoeken op artikel-ID</w:t>
      </w:r>
    </w:p>
    <w:p w14:paraId="2927AF4B" w14:textId="3B01F18E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voert artikel-ID in.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16250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Artikel wordt getoond.</w:t>
      </w:r>
    </w:p>
    <w:p w14:paraId="727C9C4C" w14:textId="18FF073B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Gevonden artikel wordt getoond.</w:t>
      </w:r>
    </w:p>
    <w:p w14:paraId="3184F776" w14:textId="044C85E2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7DDED92D" w14:textId="77777777" w:rsidR="0016250A" w:rsidRDefault="0016250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br w:type="page"/>
      </w:r>
    </w:p>
    <w:p w14:paraId="373C0C8C" w14:textId="6857F60A" w:rsidR="00AD68BD" w:rsidRPr="0016250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lastRenderedPageBreak/>
        <w:t>Actie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– zoeken op omschrijving</w:t>
      </w:r>
    </w:p>
    <w:p w14:paraId="1FF716B7" w14:textId="0FC6A0C4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voert (deel van) omschrijving in.</w:t>
      </w:r>
      <w:r w:rsidR="0016250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Artikelen worden getoond.</w:t>
      </w:r>
    </w:p>
    <w:p w14:paraId="652F272C" w14:textId="77DB572C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Overzicht met gevonden artikelen.</w:t>
      </w:r>
    </w:p>
    <w:p w14:paraId="5CFEA1C4" w14:textId="6702DD2B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7EA2C24F" w14:textId="7AE7E8D1" w:rsidR="00AD68BD" w:rsidRPr="0016250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="0016250A"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– </w:t>
      </w:r>
      <w:r w:rsidR="0016250A"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Artikel wijzigen</w:t>
      </w:r>
    </w:p>
    <w:p w14:paraId="7914530B" w14:textId="66F44B9A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selecteert artikel.</w:t>
      </w:r>
      <w:r w:rsidR="0016250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Wijzigt gegevens.</w:t>
      </w:r>
      <w:r w:rsidR="0016250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Slaat op.</w:t>
      </w:r>
    </w:p>
    <w:p w14:paraId="1BC2BCA4" w14:textId="6090673F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"Wijzigen gelukt!"</w:t>
      </w:r>
    </w:p>
    <w:p w14:paraId="18CBABEF" w14:textId="0588DB4C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4386F620" w14:textId="3F8F9571" w:rsidR="0016250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Actie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  <w:t>Testcase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– </w:t>
      </w:r>
      <w:r w:rsidR="0016250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Artikel verwijderen</w:t>
      </w:r>
    </w:p>
    <w:p w14:paraId="2C5F0365" w14:textId="5DE0F74B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selecteert artikel.</w:t>
      </w:r>
      <w:r w:rsidR="0016250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Klikt op verwijderen.</w:t>
      </w:r>
      <w:r w:rsidR="0016250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Bevestigt actie.</w:t>
      </w:r>
    </w:p>
    <w:p w14:paraId="54120E36" w14:textId="1EDABDC4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"Artikel verwijderd!"</w:t>
      </w:r>
    </w:p>
    <w:p w14:paraId="28B79EDD" w14:textId="0A601048" w:rsidR="00AD68BD" w:rsidRPr="00AD68BD" w:rsidRDefault="00AD68BD" w:rsidP="0016250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</w:p>
    <w:p w14:paraId="0888C951" w14:textId="77777777" w:rsidR="0016250A" w:rsidRDefault="0016250A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</w:p>
    <w:p w14:paraId="27563D88" w14:textId="5B5959D0" w:rsidR="00AD68BD" w:rsidRPr="0016250A" w:rsidRDefault="0016250A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br w:type="page"/>
      </w:r>
      <w:r w:rsidR="00AD68BD"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lastRenderedPageBreak/>
        <w:t>Actie</w:t>
      </w:r>
      <w:r w:rsidR="00AD68BD"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="00AD68BD" w:rsidRP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– artikel in gebruik</w:t>
      </w:r>
    </w:p>
    <w:p w14:paraId="745C258F" w14:textId="7F60F07C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probeert artikel te verwijderen dat nog in een order zit.</w:t>
      </w:r>
    </w:p>
    <w:p w14:paraId="0E19CA06" w14:textId="1A64C588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"Kan artikel niet verwijderen: het wordt nog gebruikt in een order."</w:t>
      </w:r>
    </w:p>
    <w:p w14:paraId="5A868ED5" w14:textId="77777777" w:rsidR="0016250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16250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</w:p>
    <w:p w14:paraId="0E681163" w14:textId="77CCE300" w:rsidR="00AD68BD" w:rsidRPr="00AD68BD" w:rsidRDefault="0016250A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Het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artikel en de order worden allebij verwijderd.</w:t>
      </w:r>
      <w:r w:rsidR="00AD68B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60602012" w14:textId="0C12AFC1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Aanpassingen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Geen aanpassingen, Dit is hoe ik het liever wou hebben.</w:t>
      </w:r>
    </w:p>
    <w:p w14:paraId="62BB40AF" w14:textId="77777777" w:rsidR="00AD68BD" w:rsidRPr="00CF081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nl-NL"/>
        </w:rPr>
      </w:pP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nl-NL"/>
        </w:rPr>
        <w:t>Functionaliteit: Verkooporderbeheer (CRUD)</w:t>
      </w:r>
    </w:p>
    <w:p w14:paraId="48771A67" w14:textId="4F61D78A" w:rsidR="00AD68BD" w:rsidRPr="00CF081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="00CF081D"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– </w:t>
      </w:r>
      <w:r w:rsidR="00CF081D"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Verkooporder toevoegen</w:t>
      </w:r>
    </w:p>
    <w:p w14:paraId="62E28DE3" w14:textId="7B97A9FB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navigeert naar verkooporder toevoegen.</w:t>
      </w:r>
      <w:r w:rsidR="00CF081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Voert alle velden correct in.</w:t>
      </w:r>
      <w:r w:rsidR="00CF081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Order wordt toegevoegd.</w:t>
      </w:r>
      <w:r w:rsidR="00CF081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4. Bevestiging verschijnt.</w:t>
      </w:r>
    </w:p>
    <w:p w14:paraId="286A1A74" w14:textId="1A65CD8A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"Verkooporder succesvol toegevoegd!"</w:t>
      </w:r>
    </w:p>
    <w:p w14:paraId="09859794" w14:textId="67D920B1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45750CE0" w14:textId="0A12D037" w:rsidR="00AD68BD" w:rsidRPr="00CF081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="00CF081D"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– klant/artikel bestaat niet</w:t>
      </w:r>
    </w:p>
    <w:p w14:paraId="460C355A" w14:textId="3F53F9CA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voert niet-bestaande klant of artikel in.</w:t>
      </w:r>
      <w:r w:rsidR="00CF081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Probeert order toe te voegen.</w:t>
      </w:r>
    </w:p>
    <w:p w14:paraId="5D678793" w14:textId="0143CBEE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"Deze klant/artikel combinatie bestaat niet!"</w:t>
      </w:r>
    </w:p>
    <w:p w14:paraId="6B414F19" w14:textId="1FC28CAE" w:rsidR="00CF081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</w:p>
    <w:p w14:paraId="74942FC3" w14:textId="6F0C5D78" w:rsidR="00AD68BD" w:rsidRPr="00AD68BD" w:rsidRDefault="00CF081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 w:type="page"/>
      </w:r>
      <w:r w:rsidR="00AD68BD"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lastRenderedPageBreak/>
        <w:t>Actie</w:t>
      </w:r>
      <w:r w:rsidR="00AD68BD"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="00AD68BD"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– zoeken op order-ID</w:t>
      </w:r>
    </w:p>
    <w:p w14:paraId="3CA80206" w14:textId="6D2E444F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voert order-ID in.</w:t>
      </w:r>
      <w:r w:rsidR="00CF081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Order wordt getoond.</w:t>
      </w:r>
    </w:p>
    <w:p w14:paraId="146276BA" w14:textId="201BB5C2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Gevonden order wordt getoond.</w:t>
      </w:r>
    </w:p>
    <w:p w14:paraId="7ECC9F78" w14:textId="77777777" w:rsidR="00CF081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</w:p>
    <w:p w14:paraId="7B4CEB8A" w14:textId="57CD80CD" w:rsidR="00AD68BD" w:rsidRPr="00CF081D" w:rsidRDefault="00CF081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Zoals verwacht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="00AD68BD"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="00AD68BD"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="00AD68BD"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– zoeken op klantnummer</w:t>
      </w:r>
    </w:p>
    <w:p w14:paraId="659CFC16" w14:textId="71FEA27E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voert klantnummer in.</w:t>
      </w:r>
      <w:r w:rsidR="00CF081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Orders worden getoond.</w:t>
      </w:r>
    </w:p>
    <w:p w14:paraId="527FC1F1" w14:textId="3E976DD1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Overzicht met gevonden orders.</w:t>
      </w:r>
    </w:p>
    <w:p w14:paraId="0A400E40" w14:textId="54E6D066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</w:p>
    <w:p w14:paraId="095610EE" w14:textId="640B980A" w:rsidR="00AD68BD" w:rsidRPr="00CF081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="00CF081D"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– zoeken op datum</w:t>
      </w:r>
    </w:p>
    <w:p w14:paraId="78DED740" w14:textId="0B085147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voert datum in.</w:t>
      </w:r>
      <w:r w:rsidR="00CF081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Orders worden getoond.</w:t>
      </w:r>
    </w:p>
    <w:p w14:paraId="17F4B959" w14:textId="472978FC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Overzicht met gevonden orders.</w:t>
      </w:r>
    </w:p>
    <w:p w14:paraId="227751FE" w14:textId="5E27D88D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</w:p>
    <w:p w14:paraId="6E5BFD0D" w14:textId="77777777" w:rsidR="00CF081D" w:rsidRDefault="00CF081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br w:type="page"/>
      </w:r>
    </w:p>
    <w:p w14:paraId="082B3D29" w14:textId="0D6F316B" w:rsidR="00AD68BD" w:rsidRPr="00CF081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lastRenderedPageBreak/>
        <w:t>Actie</w:t>
      </w: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– </w:t>
      </w:r>
      <w:r w:rsidR="00CF081D"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Verkooporder wijzigen</w:t>
      </w:r>
    </w:p>
    <w:p w14:paraId="16CE61E0" w14:textId="27368752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selecteert order.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Wijzigt gegevens.</w:t>
      </w:r>
      <w:r w:rsidR="00CF081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Slaat op.</w:t>
      </w:r>
    </w:p>
    <w:p w14:paraId="068D8BBF" w14:textId="2FCA952C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"Wijzigen gelukt!"</w:t>
      </w:r>
    </w:p>
    <w:p w14:paraId="7F36C8CB" w14:textId="55C37BCE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5FB084F6" w14:textId="4785221A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– </w:t>
      </w:r>
      <w:r w:rsidR="00CF081D"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Verkooporder verwijderen</w:t>
      </w:r>
    </w:p>
    <w:p w14:paraId="11E9B579" w14:textId="75C040E5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selecteert order.</w:t>
      </w:r>
      <w:r w:rsidR="00CF081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Klikt op verwijderen</w:t>
      </w:r>
      <w:r w:rsidR="00CF081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Bevestigt actie.</w:t>
      </w:r>
    </w:p>
    <w:p w14:paraId="4DE3B035" w14:textId="31D32F36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"Verkooporder verwijderd!"</w:t>
      </w:r>
    </w:p>
    <w:p w14:paraId="32EBC582" w14:textId="0A724A8D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1E2A2F41" w14:textId="77777777" w:rsidR="00AD68BD" w:rsidRPr="00CF081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nl-NL"/>
        </w:rPr>
      </w:pP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nl-NL"/>
        </w:rPr>
        <w:t>Functionaliteit: Inkooporderbeheer (CRUD)</w:t>
      </w:r>
    </w:p>
    <w:p w14:paraId="30D41E38" w14:textId="32262132" w:rsidR="00AD68BD" w:rsidRPr="00CF081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="00CF081D"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– </w:t>
      </w:r>
      <w:r w:rsidR="00CF081D"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Inkooporder toevoegen</w:t>
      </w:r>
    </w:p>
    <w:p w14:paraId="6B85D2AF" w14:textId="55BC8B18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: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navigeert naar inkooporder toevoegen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.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Voert alle velden correct in.</w:t>
      </w:r>
      <w:r w:rsidR="00CF081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Order wordt toegevoegd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.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4. Bevestiging verschijnt.</w:t>
      </w:r>
    </w:p>
    <w:p w14:paraId="28CD2DB5" w14:textId="77777777" w:rsidR="00CF081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07F0746C" w14:textId="5029C6BE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"Inkooporder succesvol toegevoegd!"</w:t>
      </w:r>
    </w:p>
    <w:p w14:paraId="2EAEF5A1" w14:textId="22DB0B01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036C3328" w14:textId="52893EA8" w:rsidR="00AD68BD" w:rsidRPr="00CF081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lastRenderedPageBreak/>
        <w:t>Actie</w:t>
      </w: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– zoeken op order-ID</w:t>
      </w:r>
    </w:p>
    <w:p w14:paraId="56716CCD" w14:textId="5F2F23CF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: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voert order-ID in.</w:t>
      </w:r>
      <w:r w:rsidR="00CF081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Order wordt getoond.</w:t>
      </w:r>
    </w:p>
    <w:p w14:paraId="5867E1DE" w14:textId="7D20508F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: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Gevonden order wordt getoond.</w:t>
      </w:r>
    </w:p>
    <w:p w14:paraId="767AC520" w14:textId="77777777" w:rsidR="00CF081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</w:p>
    <w:p w14:paraId="2450E2FB" w14:textId="1F037DFE" w:rsidR="00AD68BD" w:rsidRPr="00AD68BD" w:rsidRDefault="00CF081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Zoals verwacht</w:t>
      </w:r>
      <w:r w:rsidR="00AD68B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4B9AEBA6" w14:textId="2D3E0E2E" w:rsidR="00AD68BD" w:rsidRPr="00CF081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 xml:space="preserve">Testcase – </w:t>
      </w:r>
      <w:r w:rsidR="00CF081D" w:rsidRP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Inkooporder wijzigen</w:t>
      </w:r>
    </w:p>
    <w:p w14:paraId="221A16E7" w14:textId="6E6998E3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: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selecteert order.</w:t>
      </w:r>
      <w:r w:rsidR="00CF081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Wijzigt gegevens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.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Slaat op.</w:t>
      </w:r>
    </w:p>
    <w:p w14:paraId="5DED4DF8" w14:textId="6CB66FE2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: 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"Wijzigen gelukt!"</w:t>
      </w:r>
    </w:p>
    <w:p w14:paraId="73D509D1" w14:textId="016F5A6C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CF081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</w:p>
    <w:p w14:paraId="480EF652" w14:textId="63A67856" w:rsidR="00AD68BD" w:rsidRPr="00AD68BD" w:rsidRDefault="00AD68BD" w:rsidP="004C7A9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 xml:space="preserve">Testcase – </w:t>
      </w:r>
      <w:r w:rsidR="004C7A9A"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Inkooporder verwijderen</w:t>
      </w:r>
    </w:p>
    <w:p w14:paraId="521DD243" w14:textId="77777777" w:rsidR="004C7A9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: </w:t>
      </w:r>
    </w:p>
    <w:p w14:paraId="010C88AD" w14:textId="76D877A3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selecteert order.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4C7A9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Klikt op verwijderen.</w:t>
      </w:r>
      <w:r w:rsidR="004C7A9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Bevestigt actie.</w:t>
      </w:r>
    </w:p>
    <w:p w14:paraId="58E40301" w14:textId="7009F34D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"Inkooporder verwijderd!"</w:t>
      </w:r>
    </w:p>
    <w:p w14:paraId="3E541302" w14:textId="688C914C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1C4D6272" w14:textId="77777777" w:rsidR="004C7A9A" w:rsidRDefault="004C7A9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 w:type="page"/>
      </w:r>
    </w:p>
    <w:p w14:paraId="3E3DFE83" w14:textId="218793C7" w:rsidR="00AD68BD" w:rsidRPr="00AD68BD" w:rsidRDefault="00AD68BD" w:rsidP="004C7A9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nl-NL"/>
        </w:rPr>
        <w:lastRenderedPageBreak/>
        <w:t>Functionaliteit: Leveranciersbeheer (CRUD)</w:t>
      </w:r>
    </w:p>
    <w:p w14:paraId="6B59B4D7" w14:textId="1F613256" w:rsidR="00AD68BD" w:rsidRPr="004C7A9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  <w:lang w:val="nl-NL"/>
        </w:rPr>
      </w:pP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 xml:space="preserve">Testcase – </w:t>
      </w:r>
      <w:r w:rsidR="004C7A9A"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Leverancier toevoegen</w:t>
      </w:r>
    </w:p>
    <w:p w14:paraId="7BF824C2" w14:textId="683321E3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4C7A9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navigeert naar leverancier toevoegen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.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Voert alle velden correct in.</w:t>
      </w:r>
      <w:r w:rsidR="004C7A9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Leverancier wordt toegevoegd.</w:t>
      </w:r>
      <w:r w:rsidR="004C7A9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4. Bevestiging verschijnt.</w:t>
      </w:r>
    </w:p>
    <w:p w14:paraId="79A7107F" w14:textId="237D387F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"Leverancier succesvol toegevoegd!"</w:t>
      </w:r>
    </w:p>
    <w:p w14:paraId="76B4999F" w14:textId="33011634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1F74942B" w14:textId="16215B31" w:rsidR="00AD68BD" w:rsidRPr="004C7A9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 – zoeken op ID</w:t>
      </w:r>
    </w:p>
    <w:p w14:paraId="5664F9CE" w14:textId="31E72BA5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voert leveranciers-ID in.</w:t>
      </w:r>
      <w:r w:rsidR="004C7A9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Leverancier wordt getoond.</w:t>
      </w:r>
    </w:p>
    <w:p w14:paraId="7AD038E9" w14:textId="746941AC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: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Gevonden leverancier wordt getoond.</w:t>
      </w:r>
    </w:p>
    <w:p w14:paraId="2124441F" w14:textId="1F9266DF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56227E21" w14:textId="3A4DBDA0" w:rsidR="00AD68BD" w:rsidRPr="004C7A9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="004C7A9A"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– zoeken op naam</w:t>
      </w:r>
    </w:p>
    <w:p w14:paraId="2387DAA8" w14:textId="77777777" w:rsidR="004C7A9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: </w:t>
      </w:r>
    </w:p>
    <w:p w14:paraId="044DA550" w14:textId="06576E4D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voert (deel van) naam in.</w:t>
      </w:r>
      <w:r w:rsidR="004C7A9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Leveranciers worden getoond.</w:t>
      </w:r>
    </w:p>
    <w:p w14:paraId="725FA14A" w14:textId="59BB8A1E" w:rsidR="004C7A9A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Overzicht met gevonden leveranciers.</w:t>
      </w:r>
    </w:p>
    <w:p w14:paraId="6C151BE6" w14:textId="674D5072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</w:p>
    <w:p w14:paraId="72A9FBFE" w14:textId="77777777" w:rsidR="004C7A9A" w:rsidRDefault="004C7A9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 w:type="page"/>
      </w:r>
    </w:p>
    <w:p w14:paraId="01FE2D2C" w14:textId="77777777" w:rsidR="004C7A9A" w:rsidRPr="004C7A9A" w:rsidRDefault="00AD68BD" w:rsidP="004C7A9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lastRenderedPageBreak/>
        <w:t>Actie</w:t>
      </w: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 xml:space="preserve">Testcase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- </w:t>
      </w:r>
      <w:r w:rsidR="004C7A9A"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Leverancier wijzigen</w:t>
      </w:r>
    </w:p>
    <w:p w14:paraId="5BDA95AA" w14:textId="77777777" w:rsidR="004C7A9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: </w:t>
      </w:r>
    </w:p>
    <w:p w14:paraId="5225AC57" w14:textId="44CD98DE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selecteert leverancier.</w:t>
      </w:r>
      <w:r w:rsidR="004C7A9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Wijzigt gegevens.</w:t>
      </w:r>
      <w:r w:rsidR="004C7A9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Slaat op.</w:t>
      </w:r>
    </w:p>
    <w:p w14:paraId="0A5160DF" w14:textId="45F4E6BA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"Wijzigen gelukt!"</w:t>
      </w:r>
    </w:p>
    <w:p w14:paraId="15624320" w14:textId="77777777" w:rsidR="004C7A9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</w:p>
    <w:p w14:paraId="6EFE07A0" w14:textId="28F0FB15" w:rsidR="00AD68BD" w:rsidRPr="00AD68BD" w:rsidRDefault="004C7A9A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Zoals verwacht</w:t>
      </w:r>
      <w:r w:rsidR="00AD68BD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1C065B31" w14:textId="77777777" w:rsidR="004C7A9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 xml:space="preserve">Testcase – </w:t>
      </w:r>
      <w:r w:rsidR="004C7A9A"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Leverancier verwijderen</w:t>
      </w:r>
    </w:p>
    <w:p w14:paraId="33BCF2EF" w14:textId="77777777" w:rsidR="004C7A9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</w:p>
    <w:p w14:paraId="5C3B054C" w14:textId="25A5E464" w:rsidR="00AD68BD" w:rsidRPr="004C7A9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selecteert leverancier.</w:t>
      </w:r>
      <w:r w:rsidR="004C7A9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Klikt op verwijderen.</w:t>
      </w:r>
      <w:r w:rsidR="004C7A9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Bevestigt actie.</w:t>
      </w:r>
    </w:p>
    <w:p w14:paraId="5F470947" w14:textId="0743A4D2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: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Melding: "Leverancier verwijderd!"</w:t>
      </w:r>
    </w:p>
    <w:p w14:paraId="433BCC5F" w14:textId="3F0ACFB9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</w:p>
    <w:p w14:paraId="425AC0ED" w14:textId="1CCFC2FA" w:rsidR="00AD68BD" w:rsidRPr="004C7A9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 – status aanpassen door magazijnmedewerker</w:t>
      </w:r>
    </w:p>
    <w:p w14:paraId="01803E26" w14:textId="2259EB59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Magazijnmedewerker selecteert order.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Wijzigt status naar "picking" of "bij bezorger".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Slaat op.</w:t>
      </w:r>
    </w:p>
    <w:p w14:paraId="2FDCF2B3" w14:textId="01BABD12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Status wordt aangepast, melding: "Status succesvol aangepast!"</w:t>
      </w:r>
    </w:p>
    <w:p w14:paraId="4A578E07" w14:textId="0A324773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7F102463" w14:textId="77777777" w:rsidR="004C7A9A" w:rsidRDefault="004C7A9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 w:type="page"/>
      </w:r>
    </w:p>
    <w:p w14:paraId="12C4B44B" w14:textId="1DB62215" w:rsidR="00AD68BD" w:rsidRPr="004C7A9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</w:pP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lastRenderedPageBreak/>
        <w:t>Actie</w:t>
      </w: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>Testcase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 xml:space="preserve"> </w:t>
      </w: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– status aanpassen door bezorger</w:t>
      </w:r>
    </w:p>
    <w:p w14:paraId="44CCAC7A" w14:textId="5EB9BBB4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Bezorger selecteert order.</w:t>
      </w:r>
      <w:r w:rsidR="004C7A9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Wijzigt status naar "afgeleverd".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Slaat op.</w:t>
      </w:r>
    </w:p>
    <w:p w14:paraId="7B01AE0A" w14:textId="7ABB6A11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Status wordt aangepast, melding: "Status succesvol aangepast!"</w:t>
      </w:r>
    </w:p>
    <w:p w14:paraId="3EA81B2E" w14:textId="756AF968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</w:p>
    <w:p w14:paraId="52278588" w14:textId="161FE9B2" w:rsidR="00AD68BD" w:rsidRPr="004C7A9A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Actie</w:t>
      </w:r>
      <w:r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ab/>
        <w:t xml:space="preserve">Testcase – </w:t>
      </w:r>
      <w:r w:rsidR="004C7A9A" w:rsidRP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nl-NL"/>
        </w:rPr>
        <w:t>: Dynamisch menu op basis van rol</w:t>
      </w:r>
    </w:p>
    <w:p w14:paraId="513A99BB" w14:textId="61550823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</w:p>
    <w:p w14:paraId="50288747" w14:textId="5395A339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Scenario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1. Gebruiker logt in.</w:t>
      </w:r>
      <w:r w:rsidR="004C7A9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2. Systeem detecteert rol.</w:t>
      </w:r>
      <w:r w:rsidR="004C7A9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3. Gebruiker wordt doorgestuurd naar het juiste menu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.</w:t>
      </w:r>
      <w:r w:rsidR="004C7A9A"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 xml:space="preserve"> 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4. Alleen relevante opties zichtbaar.</w:t>
      </w:r>
    </w:p>
    <w:p w14:paraId="3DDAA1A9" w14:textId="421820FF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Verwacht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Gebruiker ziet alleen de opties die bij zijn/haar rol horen.</w:t>
      </w:r>
    </w:p>
    <w:p w14:paraId="07789555" w14:textId="1DA636E2" w:rsidR="00AD68BD" w:rsidRPr="00AD68BD" w:rsidRDefault="00AD68BD" w:rsidP="00AD68B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</w:pP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Werkelijk resultaat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>:</w:t>
      </w:r>
      <w:r w:rsidR="004C7A9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br/>
        <w:t>Zoals verwacht</w:t>
      </w:r>
      <w:r w:rsidRPr="00AD68B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nl-NL"/>
        </w:rPr>
        <w:tab/>
      </w:r>
    </w:p>
    <w:p w14:paraId="6A8570F2" w14:textId="0C94465C" w:rsidR="004701B7" w:rsidRPr="004C7A9A" w:rsidRDefault="004701B7" w:rsidP="00AD68BD">
      <w:pPr>
        <w:rPr>
          <w:sz w:val="24"/>
          <w:szCs w:val="24"/>
          <w:lang w:val="nl-NL"/>
        </w:rPr>
      </w:pPr>
    </w:p>
    <w:sectPr w:rsidR="004701B7" w:rsidRPr="004C7A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745871">
    <w:abstractNumId w:val="8"/>
  </w:num>
  <w:num w:numId="2" w16cid:durableId="500972465">
    <w:abstractNumId w:val="6"/>
  </w:num>
  <w:num w:numId="3" w16cid:durableId="113909995">
    <w:abstractNumId w:val="5"/>
  </w:num>
  <w:num w:numId="4" w16cid:durableId="1298218997">
    <w:abstractNumId w:val="4"/>
  </w:num>
  <w:num w:numId="5" w16cid:durableId="1587685355">
    <w:abstractNumId w:val="7"/>
  </w:num>
  <w:num w:numId="6" w16cid:durableId="1280455071">
    <w:abstractNumId w:val="3"/>
  </w:num>
  <w:num w:numId="7" w16cid:durableId="2124956278">
    <w:abstractNumId w:val="2"/>
  </w:num>
  <w:num w:numId="8" w16cid:durableId="1013336794">
    <w:abstractNumId w:val="1"/>
  </w:num>
  <w:num w:numId="9" w16cid:durableId="203098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250A"/>
    <w:rsid w:val="0029639D"/>
    <w:rsid w:val="00326F90"/>
    <w:rsid w:val="004701B7"/>
    <w:rsid w:val="004C7A9A"/>
    <w:rsid w:val="004F4598"/>
    <w:rsid w:val="00AA1D8D"/>
    <w:rsid w:val="00AD68BD"/>
    <w:rsid w:val="00B47730"/>
    <w:rsid w:val="00C15F24"/>
    <w:rsid w:val="00C467D3"/>
    <w:rsid w:val="00C84517"/>
    <w:rsid w:val="00CB0664"/>
    <w:rsid w:val="00CF08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18038"/>
  <w14:defaultImageDpi w14:val="300"/>
  <w15:docId w15:val="{1FD491FE-B108-474C-AE8A-F1D9A53A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14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Dylan van Schouwen</cp:lastModifiedBy>
  <cp:revision>6</cp:revision>
  <dcterms:created xsi:type="dcterms:W3CDTF">2013-12-23T23:15:00Z</dcterms:created>
  <dcterms:modified xsi:type="dcterms:W3CDTF">2025-06-13T11:20:00Z</dcterms:modified>
  <cp:category/>
</cp:coreProperties>
</file>